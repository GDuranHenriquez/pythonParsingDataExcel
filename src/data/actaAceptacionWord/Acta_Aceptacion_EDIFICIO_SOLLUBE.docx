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10.48599006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-66.87263266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060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SOLLUBE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