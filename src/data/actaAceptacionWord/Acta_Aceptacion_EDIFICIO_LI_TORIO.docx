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10.4866849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-66.87163201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LI TORIO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