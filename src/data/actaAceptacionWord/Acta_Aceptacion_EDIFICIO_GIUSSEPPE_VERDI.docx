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10.48551773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-66.87317049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056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GIUSSEPPE VERDI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