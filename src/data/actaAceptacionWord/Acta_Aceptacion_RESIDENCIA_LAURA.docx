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calle Cervantes 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10.48583799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-66.87366987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 LAURA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