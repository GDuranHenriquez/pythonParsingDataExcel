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10.48668968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-66.87145687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LAS 4 HERMANAS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