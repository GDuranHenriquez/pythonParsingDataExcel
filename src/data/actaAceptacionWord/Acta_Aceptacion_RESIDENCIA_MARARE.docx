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Newton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10.48625745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-66.87538872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MARARE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