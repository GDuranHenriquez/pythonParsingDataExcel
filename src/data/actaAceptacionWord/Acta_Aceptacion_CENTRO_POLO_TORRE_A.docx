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 principal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10.48683851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-66.87466739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COMERCIAL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POLO TORRE 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