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calle chama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10.48517509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-66.87430936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NACIONAL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