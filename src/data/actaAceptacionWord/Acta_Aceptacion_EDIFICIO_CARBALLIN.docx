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10.48641649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-66.87428747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CARBALLIN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