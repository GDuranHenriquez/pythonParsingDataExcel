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Garcilazo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10.48585014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-66.87405657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012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TACHIRA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