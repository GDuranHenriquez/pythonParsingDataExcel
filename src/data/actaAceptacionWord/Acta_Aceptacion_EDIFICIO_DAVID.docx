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10.48658523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-66.87238183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008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DAVID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