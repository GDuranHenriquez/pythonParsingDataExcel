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10.48624399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-66.87434669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Residencial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ARMETA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