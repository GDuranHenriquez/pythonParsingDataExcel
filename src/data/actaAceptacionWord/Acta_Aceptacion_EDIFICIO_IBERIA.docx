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10.48524565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-66.87338882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055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IBERIA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