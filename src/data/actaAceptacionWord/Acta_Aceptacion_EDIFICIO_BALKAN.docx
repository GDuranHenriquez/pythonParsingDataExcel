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garzilazo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10.48658926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-66.87438363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002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BALKAN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