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av Miguel Ángel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10.48600333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-66.87391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FLAVIA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