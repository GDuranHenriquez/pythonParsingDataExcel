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 principal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10.48637303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-66.87485126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009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COMERCIAL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CENTRO POLO TORRE B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