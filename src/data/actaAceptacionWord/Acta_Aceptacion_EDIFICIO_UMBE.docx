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av Miguel Ángel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10.48605705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-66.87250807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061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UMBE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