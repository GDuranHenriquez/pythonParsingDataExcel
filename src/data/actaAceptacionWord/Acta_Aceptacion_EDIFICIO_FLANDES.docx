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10.48589755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-66.87451517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FLANDES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