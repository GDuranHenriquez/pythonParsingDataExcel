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calle chama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10.48524032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-66.87460481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CHAMA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