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 principal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10.48609371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-66.8749233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009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CENTRO COMERCIAL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CENTRO POLO TORRE C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