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10.48564806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-66.87372221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CERVANTES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