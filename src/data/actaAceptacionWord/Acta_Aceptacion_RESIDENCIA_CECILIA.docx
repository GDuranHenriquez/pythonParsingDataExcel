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calle garzilazo 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10.48581605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-66.87469225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004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 CECILIA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