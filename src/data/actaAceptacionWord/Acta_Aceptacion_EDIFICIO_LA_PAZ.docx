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10.48663675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-66.87206157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LA PAZ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