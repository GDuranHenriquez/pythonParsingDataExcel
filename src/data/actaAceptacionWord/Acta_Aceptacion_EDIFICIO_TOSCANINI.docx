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Garcilazo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10.48570424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-66.87419817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TOSCANINI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