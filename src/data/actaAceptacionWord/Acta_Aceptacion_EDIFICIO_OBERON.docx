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10.4860248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-66.8732085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OBERON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