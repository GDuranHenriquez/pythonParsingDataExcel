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av principal colinas de bello monte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10.48690489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-66.87333801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SANTA LUCIA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