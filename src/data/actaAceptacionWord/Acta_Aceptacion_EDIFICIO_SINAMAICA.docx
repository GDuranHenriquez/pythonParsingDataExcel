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10.48694306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-66.87271999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SINAMAICA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