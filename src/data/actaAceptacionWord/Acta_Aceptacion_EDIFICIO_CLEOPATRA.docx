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10.48667929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-66.8717766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CLEOPATRA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