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av Miguel Ángel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10.4859717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-66.8734914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002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RIBOT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