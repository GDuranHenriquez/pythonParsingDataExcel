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10.486635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-66.87191972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GUNITA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