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10.4865944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-66.87332059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MACAREO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