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10.4864707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-66.87366833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MAR CARIBE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