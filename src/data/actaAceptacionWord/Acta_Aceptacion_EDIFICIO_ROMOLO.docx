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10.48566468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-66.87294789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057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ROMOLO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