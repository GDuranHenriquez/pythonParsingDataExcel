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10.48661065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-66.87303913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MIMI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