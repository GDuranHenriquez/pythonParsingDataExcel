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calle Garcilazo 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10.48562833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-66.87480208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004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008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 GARZILAZO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