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10.48661859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-66.87270815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SAN JUAN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