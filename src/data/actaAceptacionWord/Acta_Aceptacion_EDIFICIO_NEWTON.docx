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Newton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10.48687907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-66.87518792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014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NEWTON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