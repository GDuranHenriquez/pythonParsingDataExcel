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calle chama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10.48524148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-66.87460155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008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CANARIAS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