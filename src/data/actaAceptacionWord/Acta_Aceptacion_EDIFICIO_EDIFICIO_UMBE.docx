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av Miguel Ángel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10.48605705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-66.87250807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061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EDIFICIO UMBE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