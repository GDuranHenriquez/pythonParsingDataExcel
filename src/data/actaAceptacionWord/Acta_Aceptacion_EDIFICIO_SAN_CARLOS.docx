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Garcilazo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10.48636766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-66.87388463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009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SAN CARLOS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