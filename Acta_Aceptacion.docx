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 principal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10.48683851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-66.87466739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009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CENTRO COMERCIAL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CENTRO POLO TORRE 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